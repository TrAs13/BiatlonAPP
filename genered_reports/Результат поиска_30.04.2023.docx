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Результат поиска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</w:tblGrid>
      <w:tr>
        <w:tc>
          <w:tcPr>
            <w:tcW w:type="dxa" w:w="612"/>
          </w:tcPr>
          <w:p>
            <w:r>
              <w:rPr>
                <w:b/>
              </w:rPr>
              <w:t>Спортсмен</w:t>
            </w:r>
          </w:p>
        </w:tc>
        <w:tc>
          <w:tcPr>
            <w:tcW w:type="dxa" w:w="612"/>
          </w:tcPr>
          <w:p>
            <w:r>
              <w:rPr>
                <w:b/>
              </w:rPr>
              <w:t>Дата</w:t>
            </w:r>
          </w:p>
        </w:tc>
        <w:tc>
          <w:tcPr>
            <w:tcW w:type="dxa" w:w="612"/>
          </w:tcPr>
          <w:p>
            <w:r>
              <w:rPr>
                <w:b/>
              </w:rPr>
              <w:t>Ходьба с палками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Бег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Бег с палками, шаг. имит.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Лыжероллеры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Имитация прыжковая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Лыжи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Силовая работа на лыжах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Велосипед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Силовая работа на роллерах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Силовая работа в зале (Мин)</w:t>
            </w:r>
          </w:p>
        </w:tc>
        <w:tc>
          <w:tcPr>
            <w:tcW w:type="dxa" w:w="612"/>
          </w:tcPr>
          <w:p>
            <w:r>
              <w:rPr>
                <w:b/>
              </w:rPr>
              <w:t>Холостой тренаж</w:t>
            </w:r>
          </w:p>
        </w:tc>
        <w:tc>
          <w:tcPr>
            <w:tcW w:type="dxa" w:w="612"/>
          </w:tcPr>
          <w:p>
            <w:r>
              <w:rPr>
                <w:b/>
              </w:rPr>
              <w:t>Количество выстрелов</w:t>
            </w:r>
          </w:p>
        </w:tc>
        <w:tc>
          <w:tcPr>
            <w:tcW w:type="dxa" w:w="612"/>
          </w:tcPr>
          <w:p>
            <w:r>
              <w:rPr>
                <w:b/>
              </w:rPr>
              <w:t>Промахи лежа</w:t>
            </w:r>
          </w:p>
        </w:tc>
        <w:tc>
          <w:tcPr>
            <w:tcW w:type="dxa" w:w="612"/>
          </w:tcPr>
          <w:p>
            <w:r>
              <w:rPr>
                <w:b/>
              </w:rPr>
              <w:t>Бег с палками, шаг. имит. (Км)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Лыжи (Км)</w:t>
            </w:r>
          </w:p>
        </w:tc>
        <w:tc>
          <w:tcPr>
            <w:tcW w:type="dxa" w:w="612"/>
          </w:tcPr>
          <w:p>
            <w:r>
              <w:rPr>
                <w:b/>
              </w:rPr>
              <w:t>Велосипед (Км)</w:t>
            </w:r>
          </w:p>
        </w:tc>
        <w:tc>
          <w:tcPr>
            <w:tcW w:type="dxa" w:w="612"/>
          </w:tcPr>
          <w:p>
            <w:r>
              <w:rPr>
                <w:b/>
              </w:rPr>
              <w:t>Силовая работа на лыжах (Км)</w:t>
            </w:r>
          </w:p>
        </w:tc>
        <w:tc>
          <w:tcPr>
            <w:tcW w:type="dxa" w:w="612"/>
          </w:tcPr>
          <w:p>
            <w:r>
              <w:rPr>
                <w:b/>
              </w:rPr>
              <w:t>Силовая работа на роллерах (Км)</w:t>
            </w:r>
          </w:p>
        </w:tc>
      </w:tr>
      <w:tr>
        <w:tc>
          <w:tcPr>
            <w:tcW w:type="dxa" w:w="612"/>
          </w:tcPr>
          <w:p>
            <w:r>
              <w:t>Гуркина</w:t>
            </w:r>
          </w:p>
        </w:tc>
        <w:tc>
          <w:tcPr>
            <w:tcW w:type="dxa" w:w="612"/>
          </w:tcPr>
          <w:p>
            <w:r>
              <w:t>27.02.2022</w:t>
            </w:r>
          </w:p>
        </w:tc>
        <w:tc>
          <w:tcPr>
            <w:tcW w:type="dxa" w:w="612"/>
          </w:tcPr>
          <w:p>
            <w:r>
              <w:t>40</w:t>
            </w:r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>
              <w:t>100</w:t>
            </w:r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>
              <w:t>10</w:t>
            </w:r>
          </w:p>
        </w:tc>
        <w:tc>
          <w:tcPr>
            <w:tcW w:type="dxa" w:w="612"/>
          </w:tcPr>
          <w:p>
            <w:r>
              <w:t>0</w:t>
            </w:r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>
              <w:t>15,91</w:t>
            </w:r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</w:tr>
      <w:tr>
        <w:tc>
          <w:tcPr>
            <w:tcW w:type="dxa" w:w="612"/>
          </w:tcPr>
          <w:p>
            <w:r>
              <w:t>Гуркина</w:t>
            </w:r>
          </w:p>
        </w:tc>
        <w:tc>
          <w:tcPr>
            <w:tcW w:type="dxa" w:w="612"/>
          </w:tcPr>
          <w:p>
            <w:r>
              <w:t>01.09.2022</w:t>
            </w:r>
          </w:p>
        </w:tc>
        <w:tc>
          <w:tcPr>
            <w:tcW w:type="dxa" w:w="612"/>
          </w:tcPr>
          <w:p>
            <w:r>
              <w:t>60</w:t>
            </w:r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</w:tr>
      <w:tr>
        <w:tc>
          <w:tcPr>
            <w:tcW w:type="dxa" w:w="612"/>
          </w:tcPr>
          <w:p>
            <w:r>
              <w:t>Гуркина</w:t>
            </w:r>
          </w:p>
        </w:tc>
        <w:tc>
          <w:tcPr>
            <w:tcW w:type="dxa" w:w="612"/>
          </w:tcPr>
          <w:p>
            <w:r>
              <w:t>19.09.2022</w:t>
            </w:r>
          </w:p>
        </w:tc>
        <w:tc>
          <w:tcPr>
            <w:tcW w:type="dxa" w:w="612"/>
          </w:tcPr>
          <w:p>
            <w:r>
              <w:t>45</w:t>
            </w:r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  <w:tc>
          <w:tcPr>
            <w:tcW w:type="dxa" w:w="612"/>
          </w:tcPr>
          <w:p>
            <w:r/>
          </w:p>
        </w:tc>
      </w:tr>
    </w:tbl>
    <w:sectPr w:rsidR="00FC693F" w:rsidRPr="0006063C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