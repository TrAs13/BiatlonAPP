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за Сентябрь 2022 - Октябрь 2022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1224"/>
          </w:tcPr>
          <w:p>
            <w:r>
              <w:rPr>
                <w:b/>
              </w:rPr>
              <w:t>Спортсмен</w:t>
            </w:r>
          </w:p>
        </w:tc>
        <w:tc>
          <w:tcPr>
            <w:tcW w:type="dxa" w:w="1224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1224"/>
          </w:tcPr>
          <w:p>
            <w:r>
              <w:rPr>
                <w:b/>
              </w:rPr>
              <w:t>Соревнование</w:t>
            </w:r>
          </w:p>
        </w:tc>
        <w:tc>
          <w:tcPr>
            <w:tcW w:type="dxa" w:w="1224"/>
          </w:tcPr>
          <w:p>
            <w:r>
              <w:rPr>
                <w:b/>
              </w:rPr>
              <w:t>Время дистанции</w:t>
            </w:r>
          </w:p>
        </w:tc>
        <w:tc>
          <w:tcPr>
            <w:tcW w:type="dxa" w:w="1224"/>
          </w:tcPr>
          <w:p>
            <w:r>
              <w:rPr>
                <w:b/>
              </w:rPr>
              <w:t>Расстояние</w:t>
            </w:r>
          </w:p>
        </w:tc>
        <w:tc>
          <w:tcPr>
            <w:tcW w:type="dxa" w:w="1224"/>
          </w:tcPr>
          <w:p>
            <w:r>
              <w:rPr>
                <w:b/>
              </w:rPr>
              <w:t>Кол-во выстрелов</w:t>
            </w:r>
          </w:p>
        </w:tc>
        <w:tc>
          <w:tcPr>
            <w:tcW w:type="dxa" w:w="1224"/>
          </w:tcPr>
          <w:p>
            <w:r>
              <w:rPr>
                <w:b/>
              </w:rPr>
              <w:t>Кол-во выстрелов стоя</w:t>
            </w:r>
          </w:p>
        </w:tc>
        <w:tc>
          <w:tcPr>
            <w:tcW w:type="dxa" w:w="1224"/>
          </w:tcPr>
          <w:p>
            <w:r>
              <w:rPr>
                <w:b/>
              </w:rPr>
              <w:t>Кол-во выстрелов лежа</w:t>
            </w:r>
          </w:p>
        </w:tc>
        <w:tc>
          <w:tcPr>
            <w:tcW w:type="dxa" w:w="1224"/>
          </w:tcPr>
          <w:p>
            <w:r>
              <w:rPr>
                <w:b/>
              </w:rPr>
              <w:t>Промахи стоя</w:t>
            </w:r>
          </w:p>
        </w:tc>
        <w:tc>
          <w:tcPr>
            <w:tcW w:type="dxa" w:w="1224"/>
          </w:tcPr>
          <w:p>
            <w:r>
              <w:rPr>
                <w:b/>
              </w:rPr>
              <w:t>Промахи лежа</w:t>
            </w:r>
          </w:p>
        </w:tc>
      </w:tr>
      <w:tr>
        <w:tc>
          <w:tcPr>
            <w:tcW w:type="dxa" w:w="1224"/>
          </w:tcPr>
          <w:p>
            <w:r>
              <w:t>Гуркина</w:t>
            </w:r>
          </w:p>
        </w:tc>
        <w:tc>
          <w:tcPr>
            <w:tcW w:type="dxa" w:w="1224"/>
          </w:tcPr>
          <w:p>
            <w:r>
              <w:t>17.09.2022</w:t>
            </w:r>
          </w:p>
        </w:tc>
        <w:tc>
          <w:tcPr>
            <w:tcW w:type="dxa" w:w="1224"/>
          </w:tcPr>
          <w:p>
            <w:r>
              <w:t>Основное: Первенство России (юниоры, юниорки) Уфа (Россия)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>
              <w:t>50</w:t>
            </w:r>
          </w:p>
        </w:tc>
        <w:tc>
          <w:tcPr>
            <w:tcW w:type="dxa" w:w="1224"/>
          </w:tcPr>
          <w:p>
            <w:r>
              <w:t>10</w:t>
            </w:r>
          </w:p>
        </w:tc>
        <w:tc>
          <w:tcPr>
            <w:tcW w:type="dxa" w:w="1224"/>
          </w:tcPr>
          <w:p>
            <w:r>
              <w:t>10</w:t>
            </w:r>
          </w:p>
        </w:tc>
        <w:tc>
          <w:tcPr>
            <w:tcW w:type="dxa" w:w="1224"/>
          </w:tcPr>
          <w:p>
            <w:r>
              <w:t>3</w:t>
            </w:r>
          </w:p>
        </w:tc>
        <w:tc>
          <w:tcPr>
            <w:tcW w:type="dxa" w:w="1224"/>
          </w:tcPr>
          <w:p>
            <w:r>
              <w:t>3</w:t>
            </w:r>
          </w:p>
        </w:tc>
      </w:tr>
      <w:tr>
        <w:tc>
          <w:tcPr>
            <w:tcW w:type="dxa" w:w="1224"/>
          </w:tcPr>
          <w:p>
            <w:r>
              <w:t>Гуркина</w:t>
            </w:r>
          </w:p>
        </w:tc>
        <w:tc>
          <w:tcPr>
            <w:tcW w:type="dxa" w:w="1224"/>
          </w:tcPr>
          <w:p>
            <w:r>
              <w:t>17.09.2022</w:t>
            </w:r>
          </w:p>
        </w:tc>
        <w:tc>
          <w:tcPr>
            <w:tcW w:type="dxa" w:w="1224"/>
          </w:tcPr>
          <w:p>
            <w:r>
              <w:t>Основное: Первенство России (юниоры, юниорки) Уфа (Россия)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>
              <w:t>12,5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</w:tr>
      <w:tr>
        <w:tc>
          <w:tcPr>
            <w:tcW w:type="dxa" w:w="1224"/>
          </w:tcPr>
          <w:p>
            <w:r>
              <w:t>Гуркина</w:t>
            </w:r>
          </w:p>
        </w:tc>
        <w:tc>
          <w:tcPr>
            <w:tcW w:type="dxa" w:w="1224"/>
          </w:tcPr>
          <w:p>
            <w:r>
              <w:t>18.09.2022</w:t>
            </w:r>
          </w:p>
        </w:tc>
        <w:tc>
          <w:tcPr>
            <w:tcW w:type="dxa" w:w="1224"/>
          </w:tcPr>
          <w:p>
            <w:r>
              <w:t>Основное: Первенство России (юниоры, юниорки) Уфа (Россия)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>
              <w:t>10</w:t>
            </w:r>
          </w:p>
        </w:tc>
        <w:tc>
          <w:tcPr>
            <w:tcW w:type="dxa" w:w="1224"/>
          </w:tcPr>
          <w:p>
            <w:r>
              <w:t>5</w:t>
            </w:r>
          </w:p>
        </w:tc>
        <w:tc>
          <w:tcPr>
            <w:tcW w:type="dxa" w:w="1224"/>
          </w:tcPr>
          <w:p>
            <w:r>
              <w:t>5</w:t>
            </w:r>
          </w:p>
        </w:tc>
        <w:tc>
          <w:tcPr>
            <w:tcW w:type="dxa" w:w="1224"/>
          </w:tcPr>
          <w:p>
            <w:r>
              <w:t>0</w:t>
            </w:r>
          </w:p>
        </w:tc>
        <w:tc>
          <w:tcPr>
            <w:tcW w:type="dxa" w:w="1224"/>
          </w:tcPr>
          <w:p>
            <w:r>
              <w:t>0</w:t>
            </w:r>
          </w:p>
        </w:tc>
      </w:tr>
      <w:tr>
        <w:tc>
          <w:tcPr>
            <w:tcW w:type="dxa" w:w="1224"/>
          </w:tcPr>
          <w:p>
            <w:r>
              <w:t>Гуркина</w:t>
            </w:r>
          </w:p>
        </w:tc>
        <w:tc>
          <w:tcPr>
            <w:tcW w:type="dxa" w:w="1224"/>
          </w:tcPr>
          <w:p>
            <w:r>
              <w:t>18.09.2022</w:t>
            </w:r>
          </w:p>
        </w:tc>
        <w:tc>
          <w:tcPr>
            <w:tcW w:type="dxa" w:w="1224"/>
          </w:tcPr>
          <w:p>
            <w:r>
              <w:t>Основное: Первенство России (юниоры, юниорки) Уфа (Россия)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>
              <w:t>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</w:tr>
      <w:tr>
        <w:tc>
          <w:tcPr>
            <w:tcW w:type="dxa" w:w="1224"/>
          </w:tcPr>
          <w:p>
            <w:r>
              <w:t>Гуркина</w:t>
            </w:r>
          </w:p>
        </w:tc>
        <w:tc>
          <w:tcPr>
            <w:tcW w:type="dxa" w:w="1224"/>
          </w:tcPr>
          <w:p>
            <w:r>
              <w:t>20.09.2022</w:t>
            </w:r>
          </w:p>
        </w:tc>
        <w:tc>
          <w:tcPr>
            <w:tcW w:type="dxa" w:w="1224"/>
          </w:tcPr>
          <w:p>
            <w:r>
              <w:t>Основное: Первенство России (юниоры, юниорки) Уфа (Россия)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>
              <w:t>10</w:t>
            </w:r>
          </w:p>
        </w:tc>
        <w:tc>
          <w:tcPr>
            <w:tcW w:type="dxa" w:w="1224"/>
          </w:tcPr>
          <w:p>
            <w:r>
              <w:t>5</w:t>
            </w:r>
          </w:p>
        </w:tc>
        <w:tc>
          <w:tcPr>
            <w:tcW w:type="dxa" w:w="1224"/>
          </w:tcPr>
          <w:p>
            <w:r>
              <w:t>5</w:t>
            </w:r>
          </w:p>
        </w:tc>
        <w:tc>
          <w:tcPr>
            <w:tcW w:type="dxa" w:w="1224"/>
          </w:tcPr>
          <w:p>
            <w:r>
              <w:t>4</w:t>
            </w:r>
          </w:p>
        </w:tc>
        <w:tc>
          <w:tcPr>
            <w:tcW w:type="dxa" w:w="1224"/>
          </w:tcPr>
          <w:p>
            <w:r>
              <w:t>4</w:t>
            </w:r>
          </w:p>
        </w:tc>
      </w:tr>
      <w:tr>
        <w:tc>
          <w:tcPr>
            <w:tcW w:type="dxa" w:w="1224"/>
          </w:tcPr>
          <w:p>
            <w:r>
              <w:t>Гуркина</w:t>
            </w:r>
          </w:p>
        </w:tc>
        <w:tc>
          <w:tcPr>
            <w:tcW w:type="dxa" w:w="1224"/>
          </w:tcPr>
          <w:p>
            <w:r>
              <w:t>20.09.2022</w:t>
            </w:r>
          </w:p>
        </w:tc>
        <w:tc>
          <w:tcPr>
            <w:tcW w:type="dxa" w:w="1224"/>
          </w:tcPr>
          <w:p>
            <w:r>
              <w:t>Основное: Первенство России (юниоры, юниорки) Уфа (Россия)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>
              <w:t>4,5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  <w:tc>
          <w:tcPr>
            <w:tcW w:type="dxa" w:w="1224"/>
          </w:tcPr>
          <w:p>
            <w:r/>
          </w:p>
        </w:tc>
      </w:tr>
    </w:tbl>
    <w:sectPr w:rsidR="00FC693F" w:rsidRPr="0006063C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